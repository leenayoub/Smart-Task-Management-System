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3176C">
      <w:r>
        <w:drawing>
          <wp:inline distT="0" distB="0" distL="114300" distR="114300">
            <wp:extent cx="1371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BB36">
      <w:pPr>
        <w:jc w:val="center"/>
      </w:pPr>
      <w:r>
        <w:rPr>
          <w:b/>
          <w:sz w:val="36"/>
        </w:rPr>
        <w:br w:type="textWrapping"/>
      </w:r>
      <w:r>
        <w:rPr>
          <w:b/>
          <w:sz w:val="36"/>
        </w:rPr>
        <w:t>Smart Task Assignment System Using AI Algorithms</w:t>
      </w:r>
    </w:p>
    <w:p w14:paraId="397DE4F6">
      <w:pPr>
        <w:pStyle w:val="23"/>
      </w:pPr>
      <w:r>
        <w:br w:type="textWrapping"/>
      </w:r>
      <w:r>
        <w:t>Prepared by:</w:t>
      </w:r>
      <w:r>
        <w:br w:type="textWrapping"/>
      </w:r>
      <w:r>
        <w:t>- Deya Alaidi</w:t>
      </w:r>
      <w:r>
        <w:br w:type="textWrapping"/>
      </w:r>
      <w:r>
        <w:t>- Wadee Smirat</w:t>
      </w:r>
      <w:r>
        <w:br w:type="textWrapping"/>
      </w:r>
      <w:r>
        <w:t>- Leen Mohamed</w:t>
      </w:r>
    </w:p>
    <w:p w14:paraId="1F05C43B">
      <w:r>
        <w:br w:type="textWrapping"/>
      </w:r>
      <w:r>
        <w:t>Supervised by:</w:t>
      </w:r>
      <w:r>
        <w:br w:type="textWrapping"/>
      </w:r>
      <w:r>
        <w:t>Dr. Basam Hadad</w:t>
      </w:r>
    </w:p>
    <w:p w14:paraId="1BE42F8E">
      <w:r>
        <w:t>University of Petra – Department of Computer Science</w:t>
      </w:r>
    </w:p>
    <w:p w14:paraId="18156B7E">
      <w:r>
        <w:t>Academic Year: 2025</w:t>
      </w:r>
    </w:p>
    <w:p w14:paraId="75521C12">
      <w:r>
        <w:br w:type="page"/>
      </w:r>
    </w:p>
    <w:p w14:paraId="347EB1B9">
      <w:pPr>
        <w:pStyle w:val="2"/>
      </w:pPr>
      <w:r>
        <w:t>Abstract</w:t>
      </w:r>
    </w:p>
    <w:p w14:paraId="77BD96B3">
      <w:r>
        <w:t>Task assignment is a common challenge in many organizations where employees must be allocated to tasks based on skills, availability, and workload. This project proposes a smart task assignment dashboard that uses three artificial intelligence algorithms: Greedy, Genetic Algorithm, and Firefly Algorithm to assign tasks effectively. The system is implemented using Python and provides a graphical dashboard in Jupyter Notebook, allowing comparison between the performance of different algorithms.</w:t>
      </w:r>
    </w:p>
    <w:p w14:paraId="2BC05900">
      <w:pPr>
        <w:pStyle w:val="2"/>
      </w:pPr>
      <w:r>
        <w:t>Scope</w:t>
      </w:r>
    </w:p>
    <w:p w14:paraId="0DF67EB8">
      <w:r>
        <w:t>This project focuses on optimizing employee-task assignment using AI-based techniques. Each employee has a skill set and a maximum number of working hours per day. Each task requires a specific skill and has a duration. The system's goal is to assign tasks to suitable employees in a way that respects employee capacity, prioritizes skill match, and distributes workload efficiently.</w:t>
      </w:r>
    </w:p>
    <w:p w14:paraId="39DF5142">
      <w:pPr>
        <w:pStyle w:val="2"/>
      </w:pPr>
      <w:r>
        <w:t>Algorithms Overview</w:t>
      </w:r>
    </w:p>
    <w:p w14:paraId="1039EED6">
      <w:r>
        <w:t>1. Greedy Algorithm: A fast and simple approach that assigns each task to the employee with the least hours, if they match the required skill.</w:t>
      </w:r>
    </w:p>
    <w:p w14:paraId="5DF7F53E">
      <w:r>
        <w:t>2. Genetic Algorithm: A biologically inspired method that uses evolution principles to find optimal assignments. It uses selection, crossover, and mutation.</w:t>
      </w:r>
    </w:p>
    <w:p w14:paraId="3577F323">
      <w:r>
        <w:t>3. Firefly Algorithm: Inspired by the flashing behavior of fireflies. Brighter fireflies attract others; similarly, better solutions attract other candidates.</w:t>
      </w:r>
    </w:p>
    <w:p w14:paraId="06CFA85F">
      <w:pPr>
        <w:pStyle w:val="2"/>
      </w:pPr>
      <w:r>
        <w:t>Dataset Format</w:t>
      </w:r>
    </w:p>
    <w:p w14:paraId="156EBBFF">
      <w:r>
        <w:t>We use two simple text files:</w:t>
      </w:r>
    </w:p>
    <w:p w14:paraId="33448B42">
      <w:r>
        <w:t>employees.txt:</w:t>
      </w:r>
      <w:r>
        <w:br w:type="textWrapping"/>
      </w:r>
      <w:r>
        <w:drawing>
          <wp:inline distT="0" distB="0" distL="114300" distR="114300">
            <wp:extent cx="2533650" cy="1123950"/>
            <wp:effectExtent l="0" t="0" r="0" b="0"/>
            <wp:docPr id="2" name="Picture 2" descr="Screenshot 2025-06-05 22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5 2247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 w14:paraId="5FCEDCF1">
      <w:pPr>
        <w:rPr>
          <w:rFonts w:hint="cs" w:cstheme="minorBidi"/>
          <w:lang w:bidi="ar-JO"/>
        </w:rPr>
      </w:pPr>
      <w:r>
        <w:t>tasks.txt:</w:t>
      </w:r>
      <w:r>
        <w:br w:type="textWrapping"/>
      </w:r>
      <w:r>
        <w:rPr>
          <w:rFonts w:hint="cs" w:cstheme="minorBidi"/>
          <w:lang w:bidi="ar-JO"/>
        </w:rPr>
        <w:drawing>
          <wp:inline distT="0" distB="0" distL="114300" distR="114300">
            <wp:extent cx="2343150" cy="1552575"/>
            <wp:effectExtent l="0" t="0" r="0" b="9525"/>
            <wp:docPr id="3" name="Picture 3" descr="Screenshot 2025-06-05 22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05 2248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CFF">
      <w:pPr>
        <w:pStyle w:val="2"/>
      </w:pPr>
      <w:r>
        <w:t>System Architecture</w:t>
      </w:r>
    </w:p>
    <w:p w14:paraId="7842ACF7">
      <w:r>
        <w:t>Input: 2 files (employees &amp; tasks)</w:t>
      </w:r>
      <w:r>
        <w:br w:type="textWrapping"/>
      </w:r>
      <w:r>
        <w:t>Processing: Each algorithm assigns tasks</w:t>
      </w:r>
      <w:r>
        <w:br w:type="textWrapping"/>
      </w:r>
      <w:r>
        <w:t>Output: Task assignment table + charts</w:t>
      </w:r>
      <w:r>
        <w:br w:type="textWrapping"/>
      </w:r>
      <w:r>
        <w:t>Interface: Jupyter Notebook with automatic comparison</w:t>
      </w:r>
    </w:p>
    <w:p w14:paraId="474F2445">
      <w:pPr>
        <w:pStyle w:val="2"/>
      </w:pPr>
      <w:r>
        <w:t>Code Breakdown</w:t>
      </w:r>
    </w:p>
    <w:p w14:paraId="1D4A8BA4">
      <w:pPr>
        <w:rPr>
          <w:rFonts w:hint="cs" w:cstheme="minorBidi"/>
          <w:lang w:bidi="ar-JO"/>
        </w:rPr>
      </w:pPr>
      <w:r>
        <w:t>Data Loading:</w:t>
      </w:r>
      <w:r>
        <w:br w:type="textWrapping"/>
      </w:r>
      <w:r>
        <w:rPr>
          <w:rFonts w:hint="cs" w:cstheme="minorBidi"/>
          <w:lang w:bidi="ar-JO"/>
        </w:rPr>
        <w:drawing>
          <wp:inline distT="0" distB="0" distL="114300" distR="114300">
            <wp:extent cx="3314700" cy="457200"/>
            <wp:effectExtent l="0" t="0" r="0" b="0"/>
            <wp:docPr id="4" name="Picture 4" descr="Screenshot 2025-06-05 22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05 225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32AB">
      <w:r>
        <w:rPr>
          <w:b/>
          <w:bCs/>
        </w:rPr>
        <w:t>Data Loading:</w:t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3467100" cy="4629150"/>
            <wp:effectExtent l="0" t="0" r="0" b="0"/>
            <wp:docPr id="7" name="Picture 7" descr="Screenshot 2025-06-05 23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05 2300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04"/>
    <w:p w14:paraId="219DC78C">
      <w:pPr>
        <w:rPr>
          <w:rFonts w:hint="default"/>
          <w:lang w:val="en-US"/>
        </w:rPr>
      </w:pPr>
    </w:p>
    <w:p w14:paraId="07B19FE8"/>
    <w:p w14:paraId="0A3741CC"/>
    <w:p w14:paraId="53687787"/>
    <w:p w14:paraId="680204D9">
      <w:pPr>
        <w:rPr>
          <w:rFonts w:hint="cs"/>
        </w:rPr>
      </w:pPr>
    </w:p>
    <w:p w14:paraId="542A2F13">
      <w:pPr>
        <w:rPr>
          <w:rFonts w:hint="cs" w:cstheme="minorBidi"/>
          <w:lang w:bidi="ar-JO"/>
        </w:rPr>
      </w:pPr>
      <w:r>
        <w:t>Greedy Assignment:</w:t>
      </w:r>
      <w:r>
        <w:br w:type="textWrapping"/>
      </w:r>
      <w:r>
        <w:rPr>
          <w:rFonts w:hint="cs" w:cstheme="minorBidi"/>
          <w:lang w:bidi="ar-JO"/>
        </w:rPr>
        <w:drawing>
          <wp:inline distT="0" distB="0" distL="114300" distR="114300">
            <wp:extent cx="5248275" cy="1533525"/>
            <wp:effectExtent l="0" t="0" r="9525" b="9525"/>
            <wp:docPr id="5" name="Picture 5" descr="Screenshot 2025-06-05 22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05 2253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D356">
      <w:pPr>
        <w:pStyle w:val="33"/>
        <w:keepNext w:val="0"/>
        <w:keepLines w:val="0"/>
        <w:widowControl/>
        <w:suppressLineNumbers w:val="0"/>
      </w:pPr>
      <w:r>
        <w:t>Fastest method, runs in linear time.</w:t>
      </w:r>
    </w:p>
    <w:p w14:paraId="251C8D0A">
      <w:pPr>
        <w:rPr>
          <w:rFonts w:hint="default"/>
          <w:lang w:val="en-US"/>
        </w:rPr>
      </w:pPr>
      <w:r>
        <w:br w:type="textWrapping"/>
      </w:r>
      <w:r>
        <w:t>Genetic Algorithm: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991100" cy="952500"/>
            <wp:effectExtent l="0" t="0" r="0" b="0"/>
            <wp:docPr id="8" name="Picture 8" descr="Screenshot 2025-06-05 23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05 2303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6DA">
      <w:r>
        <w:t>Firefly Algorithm:</w:t>
      </w:r>
    </w:p>
    <w:p w14:paraId="562FFD7D">
      <w:bookmarkStart w:id="0" w:name="_GoBack"/>
      <w:bookmarkEnd w:id="0"/>
      <w:r>
        <w:br w:type="textWrapping"/>
      </w:r>
      <w:r>
        <w:drawing>
          <wp:inline distT="0" distB="0" distL="114300" distR="114300">
            <wp:extent cx="2743200" cy="1066800"/>
            <wp:effectExtent l="0" t="0" r="0" b="0"/>
            <wp:docPr id="9" name="Picture 9" descr="Screenshot 2025-06-05 23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05 2304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27D">
      <w:pPr>
        <w:pStyle w:val="2"/>
      </w:pPr>
      <w:r>
        <w:t>Visual Output Example</w:t>
      </w:r>
    </w:p>
    <w:p w14:paraId="4589754D">
      <w:r>
        <w:t>The dashboard shows:</w:t>
      </w:r>
      <w:r>
        <w:br w:type="textWrapping"/>
      </w:r>
      <w:r>
        <w:t>- A colored table of tasks vs employees</w:t>
      </w:r>
      <w:r>
        <w:br w:type="textWrapping"/>
      </w:r>
      <w:r>
        <w:t>- A pie chart of skill usage</w:t>
      </w:r>
      <w:r>
        <w:br w:type="textWrapping"/>
      </w:r>
      <w:r>
        <w:t>- A bar chart of employee workload</w:t>
      </w:r>
    </w:p>
    <w:p w14:paraId="6ACB75F6">
      <w:pPr>
        <w:pStyle w:val="2"/>
      </w:pPr>
      <w:r>
        <w:t>Results &amp; Comparison</w:t>
      </w:r>
    </w:p>
    <w:p w14:paraId="2AAEFCAD">
      <w:r>
        <w:t>0.1</w:t>
      </w:r>
      <w:r>
        <w:drawing>
          <wp:inline distT="0" distB="0" distL="114300" distR="114300">
            <wp:extent cx="5255895" cy="1558290"/>
            <wp:effectExtent l="0" t="0" r="1905" b="3810"/>
            <wp:docPr id="6" name="Picture 6" descr="Screenshot 2025-06-05 22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05 225555"/>
                    <pic:cNvPicPr>
                      <a:picLocks noChangeAspect="1"/>
                    </pic:cNvPicPr>
                  </pic:nvPicPr>
                  <pic:blipFill>
                    <a:blip r:embed="rId14"/>
                    <a:srcRect t="50871" r="-14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B28">
      <w:pPr>
        <w:pStyle w:val="2"/>
      </w:pPr>
      <w:r>
        <w:t>Conclusion</w:t>
      </w:r>
    </w:p>
    <w:p w14:paraId="614D3F09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2"/>
          <w:szCs w:val="22"/>
        </w:rPr>
        <w:t>This project demonstrates how combining artificial intelligence with a visual dashboard can enhance decision-making in task assignment. While the greedy algorithm is fastest, Genetic and Firefly provide better quality assignments. The system is extendable to real-world applications like project management, workforce scheduling, and even resource allocation</w:t>
      </w:r>
      <w:r>
        <w:rPr>
          <w:rFonts w:hint="default" w:asciiTheme="minorAscii" w:hAnsiTheme="minorAscii"/>
        </w:rPr>
        <w:t>.</w:t>
      </w:r>
    </w:p>
    <w:p w14:paraId="0589014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9F4C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30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2025-06-05T20:05:08Z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F83233153E3D4C8B84DAC422480B3F16_12</vt:lpwstr>
  </property>
</Properties>
</file>